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this is my sentence on </w:t>
      </w:r>
      <w:r>
        <w:rPr>
          <w:highlight w:val="yellow"/>
        </w:rPr>
        <w:t>climate</w:t>
      </w:r>
      <w:r>
        <w:t xml:space="preserve"> change and only highlight relevant words </w:t>
      </w:r>
      <w:r>
        <w:rPr>
          <w:highlight w:val="yellow"/>
        </w:rPr>
        <w:t>climate</w:t>
      </w:r>
    </w:p>
    <w:p>
      <w: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